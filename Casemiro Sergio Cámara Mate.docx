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>En Temuco, a 2021-09-02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Casemiro Sergio Cámara Mate, de nacionalidad Argentina, de profesión Ingeniero de Redes, nacido el 1982-10-15 00:00:00, con domicilio en Avenida de Leandro Cortina 193</w:t>
        <w:br/>
        <w:t xml:space="preserve">Granada, 03320, Cédula de Identidad N° 15347916-K,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Desarrollador.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2021-09-02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Desarrollador</w:t>
            </w:r>
          </w:p>
        </w:tc>
        <w:tc>
          <w:tcPr>
            <w:tcW w:type="dxa" w:w="5400"/>
          </w:tcPr>
          <w:p>
            <w:r>
              <w:t>2000000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